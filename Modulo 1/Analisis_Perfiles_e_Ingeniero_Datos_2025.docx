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7C3E1" w14:textId="77777777" w:rsidR="009F1095" w:rsidRDefault="00000000">
      <w:pPr>
        <w:pStyle w:val="Ttulo"/>
      </w:pPr>
      <w:r>
        <w:t>Análisis de Perfiles Profesionales y Vacantes del Rol de Ingeniero de Datos en Chile</w:t>
      </w:r>
    </w:p>
    <w:p w14:paraId="0E824ECE" w14:textId="77777777" w:rsidR="009F1095" w:rsidRDefault="00000000">
      <w:pPr>
        <w:pStyle w:val="Ttulo1"/>
      </w:pPr>
      <w:r>
        <w:t>Parte 1: Análisis de Perfiles Profesionales</w:t>
      </w:r>
    </w:p>
    <w:p w14:paraId="3815F3ED" w14:textId="77777777" w:rsidR="009F1095" w:rsidRDefault="00000000">
      <w:r>
        <w:t>Durante el levantamiento de información sobre perfiles profesionales en el área de Ingeniería de Datos, observé una evolución coherente y progresiva de las habilidades técnicas y blandas a medida que se avanza en los distintos niveles de seniority. A continuación, se resume esta progresión en una tabla con ejemplos representativos extraídos de perfiles reales en LinkedIn: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1"/>
        <w:gridCol w:w="753"/>
        <w:gridCol w:w="1079"/>
        <w:gridCol w:w="1331"/>
        <w:gridCol w:w="1586"/>
        <w:gridCol w:w="2127"/>
        <w:gridCol w:w="1263"/>
      </w:tblGrid>
      <w:tr w:rsidR="009F1095" w14:paraId="522DCB29" w14:textId="77777777">
        <w:tc>
          <w:tcPr>
            <w:tcW w:w="1234" w:type="dxa"/>
          </w:tcPr>
          <w:p w14:paraId="3D3BA2B0" w14:textId="77777777" w:rsidR="009F1095" w:rsidRDefault="00000000">
            <w:r>
              <w:t>Nº</w:t>
            </w:r>
          </w:p>
        </w:tc>
        <w:tc>
          <w:tcPr>
            <w:tcW w:w="1234" w:type="dxa"/>
          </w:tcPr>
          <w:p w14:paraId="33DD20BD" w14:textId="77777777" w:rsidR="009F1095" w:rsidRDefault="00000000">
            <w:r>
              <w:t>Perfil</w:t>
            </w:r>
          </w:p>
        </w:tc>
        <w:tc>
          <w:tcPr>
            <w:tcW w:w="1234" w:type="dxa"/>
          </w:tcPr>
          <w:p w14:paraId="453DD497" w14:textId="77777777" w:rsidR="009F1095" w:rsidRDefault="00000000">
            <w:r>
              <w:t>Seniority</w:t>
            </w:r>
          </w:p>
        </w:tc>
        <w:tc>
          <w:tcPr>
            <w:tcW w:w="1234" w:type="dxa"/>
          </w:tcPr>
          <w:p w14:paraId="70118E34" w14:textId="77777777" w:rsidR="009F1095" w:rsidRDefault="00000000">
            <w:r>
              <w:t>Habilidades Técnicas</w:t>
            </w:r>
          </w:p>
        </w:tc>
        <w:tc>
          <w:tcPr>
            <w:tcW w:w="1234" w:type="dxa"/>
          </w:tcPr>
          <w:p w14:paraId="6C894990" w14:textId="77777777" w:rsidR="009F1095" w:rsidRDefault="00000000">
            <w:r>
              <w:t>Habilidades Blandas</w:t>
            </w:r>
          </w:p>
        </w:tc>
        <w:tc>
          <w:tcPr>
            <w:tcW w:w="1234" w:type="dxa"/>
          </w:tcPr>
          <w:p w14:paraId="69D81012" w14:textId="77777777" w:rsidR="009F1095" w:rsidRDefault="00000000">
            <w:r>
              <w:t>Empresa</w:t>
            </w:r>
          </w:p>
        </w:tc>
        <w:tc>
          <w:tcPr>
            <w:tcW w:w="1234" w:type="dxa"/>
          </w:tcPr>
          <w:p w14:paraId="20ED7EFF" w14:textId="77777777" w:rsidR="009F1095" w:rsidRDefault="00000000">
            <w:r>
              <w:t>Idioma</w:t>
            </w:r>
          </w:p>
        </w:tc>
      </w:tr>
      <w:tr w:rsidR="009F1095" w14:paraId="41740BC1" w14:textId="77777777">
        <w:tc>
          <w:tcPr>
            <w:tcW w:w="1234" w:type="dxa"/>
          </w:tcPr>
          <w:p w14:paraId="41D7CB85" w14:textId="77777777" w:rsidR="009F1095" w:rsidRDefault="00000000">
            <w:r>
              <w:t>1</w:t>
            </w:r>
          </w:p>
        </w:tc>
        <w:tc>
          <w:tcPr>
            <w:tcW w:w="1234" w:type="dxa"/>
          </w:tcPr>
          <w:p w14:paraId="0EA78F2D" w14:textId="77777777" w:rsidR="009F1095" w:rsidRDefault="00000000">
            <w:r>
              <w:t>Perfil 1</w:t>
            </w:r>
          </w:p>
        </w:tc>
        <w:tc>
          <w:tcPr>
            <w:tcW w:w="1234" w:type="dxa"/>
          </w:tcPr>
          <w:p w14:paraId="4D2C6D5D" w14:textId="77777777" w:rsidR="009F1095" w:rsidRDefault="00000000">
            <w:r>
              <w:t>Trainee</w:t>
            </w:r>
          </w:p>
        </w:tc>
        <w:tc>
          <w:tcPr>
            <w:tcW w:w="1234" w:type="dxa"/>
          </w:tcPr>
          <w:p w14:paraId="3C6C7595" w14:textId="77777777" w:rsidR="009F1095" w:rsidRDefault="00000000">
            <w:r>
              <w:t>SQL básico, Excel</w:t>
            </w:r>
          </w:p>
        </w:tc>
        <w:tc>
          <w:tcPr>
            <w:tcW w:w="1234" w:type="dxa"/>
          </w:tcPr>
          <w:p w14:paraId="27E7A514" w14:textId="77777777" w:rsidR="009F1095" w:rsidRDefault="00000000">
            <w:r>
              <w:t>Ganas de aprender, comunicación</w:t>
            </w:r>
          </w:p>
        </w:tc>
        <w:tc>
          <w:tcPr>
            <w:tcW w:w="1234" w:type="dxa"/>
          </w:tcPr>
          <w:p w14:paraId="7CB4C2D5" w14:textId="77777777" w:rsidR="009F1095" w:rsidRDefault="00000000">
            <w:r>
              <w:t>Consultoría TI (PyME)</w:t>
            </w:r>
          </w:p>
        </w:tc>
        <w:tc>
          <w:tcPr>
            <w:tcW w:w="1234" w:type="dxa"/>
          </w:tcPr>
          <w:p w14:paraId="3DA36C07" w14:textId="77777777" w:rsidR="009F1095" w:rsidRDefault="00000000">
            <w:r>
              <w:t>Español</w:t>
            </w:r>
          </w:p>
        </w:tc>
      </w:tr>
      <w:tr w:rsidR="009F1095" w14:paraId="36D3ABDA" w14:textId="77777777">
        <w:tc>
          <w:tcPr>
            <w:tcW w:w="1234" w:type="dxa"/>
          </w:tcPr>
          <w:p w14:paraId="1BF3C255" w14:textId="77777777" w:rsidR="009F1095" w:rsidRDefault="00000000">
            <w:r>
              <w:t>2</w:t>
            </w:r>
          </w:p>
        </w:tc>
        <w:tc>
          <w:tcPr>
            <w:tcW w:w="1234" w:type="dxa"/>
          </w:tcPr>
          <w:p w14:paraId="7172FAD6" w14:textId="77777777" w:rsidR="009F1095" w:rsidRDefault="00000000">
            <w:r>
              <w:t>Perfil 2</w:t>
            </w:r>
          </w:p>
        </w:tc>
        <w:tc>
          <w:tcPr>
            <w:tcW w:w="1234" w:type="dxa"/>
          </w:tcPr>
          <w:p w14:paraId="630DDA47" w14:textId="77777777" w:rsidR="009F1095" w:rsidRDefault="00000000">
            <w:r>
              <w:t>Junior</w:t>
            </w:r>
          </w:p>
        </w:tc>
        <w:tc>
          <w:tcPr>
            <w:tcW w:w="1234" w:type="dxa"/>
          </w:tcPr>
          <w:p w14:paraId="257BBD6C" w14:textId="77777777" w:rsidR="009F1095" w:rsidRDefault="00000000">
            <w:r>
              <w:t>Python, SQL, Power BI</w:t>
            </w:r>
          </w:p>
        </w:tc>
        <w:tc>
          <w:tcPr>
            <w:tcW w:w="1234" w:type="dxa"/>
          </w:tcPr>
          <w:p w14:paraId="171E93BB" w14:textId="77777777" w:rsidR="009F1095" w:rsidRDefault="00000000">
            <w:r>
              <w:t>Proactividad, trabajo en equipo</w:t>
            </w:r>
          </w:p>
        </w:tc>
        <w:tc>
          <w:tcPr>
            <w:tcW w:w="1234" w:type="dxa"/>
          </w:tcPr>
          <w:p w14:paraId="0B1628F4" w14:textId="77777777" w:rsidR="009F1095" w:rsidRDefault="00000000">
            <w:r>
              <w:t>Retail (Multinacional)</w:t>
            </w:r>
          </w:p>
        </w:tc>
        <w:tc>
          <w:tcPr>
            <w:tcW w:w="1234" w:type="dxa"/>
          </w:tcPr>
          <w:p w14:paraId="6C2DDF12" w14:textId="77777777" w:rsidR="009F1095" w:rsidRDefault="00000000">
            <w:r>
              <w:t>Español / Inglés básico</w:t>
            </w:r>
          </w:p>
        </w:tc>
      </w:tr>
      <w:tr w:rsidR="009F1095" w14:paraId="078C1658" w14:textId="77777777">
        <w:tc>
          <w:tcPr>
            <w:tcW w:w="1234" w:type="dxa"/>
          </w:tcPr>
          <w:p w14:paraId="71749CD7" w14:textId="77777777" w:rsidR="009F1095" w:rsidRDefault="00000000">
            <w:r>
              <w:t>3</w:t>
            </w:r>
          </w:p>
        </w:tc>
        <w:tc>
          <w:tcPr>
            <w:tcW w:w="1234" w:type="dxa"/>
          </w:tcPr>
          <w:p w14:paraId="21B1CB5C" w14:textId="77777777" w:rsidR="009F1095" w:rsidRDefault="00000000">
            <w:r>
              <w:t>Perfil 3</w:t>
            </w:r>
          </w:p>
        </w:tc>
        <w:tc>
          <w:tcPr>
            <w:tcW w:w="1234" w:type="dxa"/>
          </w:tcPr>
          <w:p w14:paraId="3CD34796" w14:textId="77777777" w:rsidR="009F1095" w:rsidRDefault="00000000">
            <w:r>
              <w:t>Semi-Senior</w:t>
            </w:r>
          </w:p>
        </w:tc>
        <w:tc>
          <w:tcPr>
            <w:tcW w:w="1234" w:type="dxa"/>
          </w:tcPr>
          <w:p w14:paraId="106E240E" w14:textId="77777777" w:rsidR="009F1095" w:rsidRDefault="00000000">
            <w:r>
              <w:t>Python, Spark, AWS</w:t>
            </w:r>
          </w:p>
        </w:tc>
        <w:tc>
          <w:tcPr>
            <w:tcW w:w="1234" w:type="dxa"/>
          </w:tcPr>
          <w:p w14:paraId="6C69E967" w14:textId="77777777" w:rsidR="009F1095" w:rsidRDefault="00000000">
            <w:r>
              <w:t>Adaptabilidad, pensamiento crítico</w:t>
            </w:r>
          </w:p>
        </w:tc>
        <w:tc>
          <w:tcPr>
            <w:tcW w:w="1234" w:type="dxa"/>
          </w:tcPr>
          <w:p w14:paraId="362BF6BA" w14:textId="77777777" w:rsidR="009F1095" w:rsidRDefault="00000000">
            <w:r>
              <w:t>Fintech (Escaladora)</w:t>
            </w:r>
          </w:p>
        </w:tc>
        <w:tc>
          <w:tcPr>
            <w:tcW w:w="1234" w:type="dxa"/>
          </w:tcPr>
          <w:p w14:paraId="4FA4FD09" w14:textId="77777777" w:rsidR="009F1095" w:rsidRDefault="00000000">
            <w:r>
              <w:t>Inglés intermedio</w:t>
            </w:r>
          </w:p>
        </w:tc>
      </w:tr>
      <w:tr w:rsidR="009F1095" w14:paraId="41439402" w14:textId="77777777">
        <w:tc>
          <w:tcPr>
            <w:tcW w:w="1234" w:type="dxa"/>
          </w:tcPr>
          <w:p w14:paraId="2441D9CE" w14:textId="77777777" w:rsidR="009F1095" w:rsidRDefault="00000000">
            <w:r>
              <w:t>4</w:t>
            </w:r>
          </w:p>
        </w:tc>
        <w:tc>
          <w:tcPr>
            <w:tcW w:w="1234" w:type="dxa"/>
          </w:tcPr>
          <w:p w14:paraId="0D4D7148" w14:textId="77777777" w:rsidR="009F1095" w:rsidRDefault="00000000">
            <w:r>
              <w:t>Perfil 4</w:t>
            </w:r>
          </w:p>
        </w:tc>
        <w:tc>
          <w:tcPr>
            <w:tcW w:w="1234" w:type="dxa"/>
          </w:tcPr>
          <w:p w14:paraId="6EFF8888" w14:textId="77777777" w:rsidR="009F1095" w:rsidRDefault="00000000">
            <w:r>
              <w:t>Senior</w:t>
            </w:r>
          </w:p>
        </w:tc>
        <w:tc>
          <w:tcPr>
            <w:tcW w:w="1234" w:type="dxa"/>
          </w:tcPr>
          <w:p w14:paraId="5C25BE25" w14:textId="77777777" w:rsidR="009F1095" w:rsidRDefault="00000000">
            <w:r>
              <w:t>Python, Airflow, BigQuery</w:t>
            </w:r>
          </w:p>
        </w:tc>
        <w:tc>
          <w:tcPr>
            <w:tcW w:w="1234" w:type="dxa"/>
          </w:tcPr>
          <w:p w14:paraId="2EFC6B48" w14:textId="77777777" w:rsidR="009F1095" w:rsidRDefault="00000000">
            <w:r>
              <w:t>Autonomía, liderazgo técnico</w:t>
            </w:r>
          </w:p>
        </w:tc>
        <w:tc>
          <w:tcPr>
            <w:tcW w:w="1234" w:type="dxa"/>
          </w:tcPr>
          <w:p w14:paraId="24AC7AD5" w14:textId="77777777" w:rsidR="009F1095" w:rsidRDefault="00000000">
            <w:r>
              <w:t>Telecomunicaciones</w:t>
            </w:r>
          </w:p>
        </w:tc>
        <w:tc>
          <w:tcPr>
            <w:tcW w:w="1234" w:type="dxa"/>
          </w:tcPr>
          <w:p w14:paraId="07F0F069" w14:textId="77777777" w:rsidR="009F1095" w:rsidRDefault="00000000">
            <w:r>
              <w:t>Inglés avanzado</w:t>
            </w:r>
          </w:p>
        </w:tc>
      </w:tr>
      <w:tr w:rsidR="009F1095" w14:paraId="11355455" w14:textId="77777777">
        <w:tc>
          <w:tcPr>
            <w:tcW w:w="1234" w:type="dxa"/>
          </w:tcPr>
          <w:p w14:paraId="5891DC7A" w14:textId="77777777" w:rsidR="009F1095" w:rsidRDefault="00000000">
            <w:r>
              <w:t>5</w:t>
            </w:r>
          </w:p>
        </w:tc>
        <w:tc>
          <w:tcPr>
            <w:tcW w:w="1234" w:type="dxa"/>
          </w:tcPr>
          <w:p w14:paraId="6EC426A9" w14:textId="77777777" w:rsidR="009F1095" w:rsidRDefault="00000000">
            <w:r>
              <w:t>Perfil 5</w:t>
            </w:r>
          </w:p>
        </w:tc>
        <w:tc>
          <w:tcPr>
            <w:tcW w:w="1234" w:type="dxa"/>
          </w:tcPr>
          <w:p w14:paraId="760C0246" w14:textId="77777777" w:rsidR="009F1095" w:rsidRDefault="00000000">
            <w:r>
              <w:t>Lead</w:t>
            </w:r>
          </w:p>
        </w:tc>
        <w:tc>
          <w:tcPr>
            <w:tcW w:w="1234" w:type="dxa"/>
          </w:tcPr>
          <w:p w14:paraId="45C03263" w14:textId="77777777" w:rsidR="009F1095" w:rsidRDefault="00000000">
            <w:r>
              <w:t>Python, Spark, Kafka, GCP</w:t>
            </w:r>
          </w:p>
        </w:tc>
        <w:tc>
          <w:tcPr>
            <w:tcW w:w="1234" w:type="dxa"/>
          </w:tcPr>
          <w:p w14:paraId="7959DCA6" w14:textId="77777777" w:rsidR="009F1095" w:rsidRDefault="00000000">
            <w:r>
              <w:t>Gestión de equipos, visión estratégica</w:t>
            </w:r>
          </w:p>
        </w:tc>
        <w:tc>
          <w:tcPr>
            <w:tcW w:w="1234" w:type="dxa"/>
          </w:tcPr>
          <w:p w14:paraId="0772C099" w14:textId="77777777" w:rsidR="009F1095" w:rsidRDefault="00000000">
            <w:r>
              <w:t>BigTech</w:t>
            </w:r>
          </w:p>
        </w:tc>
        <w:tc>
          <w:tcPr>
            <w:tcW w:w="1234" w:type="dxa"/>
          </w:tcPr>
          <w:p w14:paraId="58535D76" w14:textId="77777777" w:rsidR="009F1095" w:rsidRDefault="00000000">
            <w:r>
              <w:t>Inglés</w:t>
            </w:r>
          </w:p>
        </w:tc>
      </w:tr>
    </w:tbl>
    <w:p w14:paraId="45F0F9E6" w14:textId="77777777" w:rsidR="009F1095" w:rsidRDefault="00000000">
      <w:pPr>
        <w:pStyle w:val="Ttulo2"/>
      </w:pPr>
      <w:r>
        <w:t>Reflexión Personal</w:t>
      </w:r>
    </w:p>
    <w:p w14:paraId="48AFCF29" w14:textId="77777777" w:rsidR="009F1095" w:rsidRDefault="00000000">
      <w:r>
        <w:t xml:space="preserve">Lo primero que llama la atención es la consistencia en ciertas herramientas base como Python y SQL, que están presentes en todos los niveles, aunque con distintos niveles de profundidad. A nivel Trainee y Junior se ven más presentes herramientas de visualización como Power BI o Excel, mientras que en perfiles más experimentados surgen plataformas </w:t>
      </w:r>
      <w:r>
        <w:lastRenderedPageBreak/>
        <w:t>de nube (AWS, GCP), herramientas de orquestación como Airflow y motores de procesamiento como Spark o Kafka...</w:t>
      </w:r>
    </w:p>
    <w:p w14:paraId="1BAB333C" w14:textId="77777777" w:rsidR="009F1095" w:rsidRDefault="00000000">
      <w:pPr>
        <w:pStyle w:val="Ttulo1"/>
      </w:pPr>
      <w:r>
        <w:t>Parte 2: Análisis de Vacantes Laborales</w:t>
      </w:r>
    </w:p>
    <w:p w14:paraId="11D94863" w14:textId="77777777" w:rsidR="009F1095" w:rsidRDefault="00000000">
      <w:r>
        <w:t>En paralelo, realicé una revisión de vacantes publicadas en portales especializados como GetOnBoard, Michael Page, y sitios corporativos. A continuación, una síntesis de las principales ofertas encontradas: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76"/>
        <w:gridCol w:w="821"/>
        <w:gridCol w:w="1041"/>
        <w:gridCol w:w="869"/>
        <w:gridCol w:w="1366"/>
        <w:gridCol w:w="909"/>
        <w:gridCol w:w="3258"/>
      </w:tblGrid>
      <w:tr w:rsidR="009F1095" w14:paraId="6F7D36FA" w14:textId="77777777">
        <w:tc>
          <w:tcPr>
            <w:tcW w:w="1234" w:type="dxa"/>
          </w:tcPr>
          <w:p w14:paraId="57BAAB4C" w14:textId="77777777" w:rsidR="009F1095" w:rsidRDefault="00000000">
            <w:r>
              <w:t>Nº</w:t>
            </w:r>
          </w:p>
        </w:tc>
        <w:tc>
          <w:tcPr>
            <w:tcW w:w="1234" w:type="dxa"/>
          </w:tcPr>
          <w:p w14:paraId="2F4A5854" w14:textId="77777777" w:rsidR="009F1095" w:rsidRDefault="00000000">
            <w:r>
              <w:t>Título del Cargo</w:t>
            </w:r>
          </w:p>
        </w:tc>
        <w:tc>
          <w:tcPr>
            <w:tcW w:w="1234" w:type="dxa"/>
          </w:tcPr>
          <w:p w14:paraId="522B6090" w14:textId="77777777" w:rsidR="009F1095" w:rsidRDefault="00000000">
            <w:r>
              <w:t>Empresa / Sector</w:t>
            </w:r>
          </w:p>
        </w:tc>
        <w:tc>
          <w:tcPr>
            <w:tcW w:w="1234" w:type="dxa"/>
          </w:tcPr>
          <w:p w14:paraId="65244A2E" w14:textId="77777777" w:rsidR="009F1095" w:rsidRDefault="00000000">
            <w:r>
              <w:t>Modalidad</w:t>
            </w:r>
          </w:p>
        </w:tc>
        <w:tc>
          <w:tcPr>
            <w:tcW w:w="1234" w:type="dxa"/>
          </w:tcPr>
          <w:p w14:paraId="3C3EA6B2" w14:textId="77777777" w:rsidR="009F1095" w:rsidRDefault="00000000">
            <w:r>
              <w:t>Responsabilidades</w:t>
            </w:r>
          </w:p>
        </w:tc>
        <w:tc>
          <w:tcPr>
            <w:tcW w:w="1234" w:type="dxa"/>
          </w:tcPr>
          <w:p w14:paraId="4A8DC84A" w14:textId="77777777" w:rsidR="009F1095" w:rsidRDefault="00000000">
            <w:r>
              <w:t>Requisitos</w:t>
            </w:r>
          </w:p>
        </w:tc>
        <w:tc>
          <w:tcPr>
            <w:tcW w:w="1234" w:type="dxa"/>
          </w:tcPr>
          <w:p w14:paraId="3C499F9E" w14:textId="77777777" w:rsidR="009F1095" w:rsidRDefault="00000000">
            <w:r>
              <w:t>Link</w:t>
            </w:r>
          </w:p>
        </w:tc>
      </w:tr>
      <w:tr w:rsidR="009F1095" w14:paraId="570DCED5" w14:textId="77777777">
        <w:tc>
          <w:tcPr>
            <w:tcW w:w="1234" w:type="dxa"/>
          </w:tcPr>
          <w:p w14:paraId="31B31912" w14:textId="77777777" w:rsidR="009F1095" w:rsidRDefault="00000000">
            <w:r>
              <w:t>1</w:t>
            </w:r>
          </w:p>
        </w:tc>
        <w:tc>
          <w:tcPr>
            <w:tcW w:w="1234" w:type="dxa"/>
          </w:tcPr>
          <w:p w14:paraId="3ED591F1" w14:textId="77777777" w:rsidR="009F1095" w:rsidRDefault="00000000">
            <w:r>
              <w:t>Data Engineer</w:t>
            </w:r>
          </w:p>
        </w:tc>
        <w:tc>
          <w:tcPr>
            <w:tcW w:w="1234" w:type="dxa"/>
          </w:tcPr>
          <w:p w14:paraId="224CB28E" w14:textId="77777777" w:rsidR="009F1095" w:rsidRDefault="00000000">
            <w:r>
              <w:t>SII Group / TI</w:t>
            </w:r>
          </w:p>
        </w:tc>
        <w:tc>
          <w:tcPr>
            <w:tcW w:w="1234" w:type="dxa"/>
          </w:tcPr>
          <w:p w14:paraId="736AA98E" w14:textId="77777777" w:rsidR="009F1095" w:rsidRDefault="00000000">
            <w:r>
              <w:t>Presencial</w:t>
            </w:r>
          </w:p>
        </w:tc>
        <w:tc>
          <w:tcPr>
            <w:tcW w:w="1234" w:type="dxa"/>
          </w:tcPr>
          <w:p w14:paraId="5DF7A0B9" w14:textId="77777777" w:rsidR="009F1095" w:rsidRDefault="00000000">
            <w:r>
              <w:t>Diseño de arquitecturas, desarrollo ETL, análisis de datos</w:t>
            </w:r>
          </w:p>
        </w:tc>
        <w:tc>
          <w:tcPr>
            <w:tcW w:w="1234" w:type="dxa"/>
          </w:tcPr>
          <w:p w14:paraId="7FDDC806" w14:textId="77777777" w:rsidR="009F1095" w:rsidRDefault="00000000">
            <w:r>
              <w:t>Python, SQL, scikit-learn, inglés deseable</w:t>
            </w:r>
          </w:p>
        </w:tc>
        <w:tc>
          <w:tcPr>
            <w:tcW w:w="1234" w:type="dxa"/>
          </w:tcPr>
          <w:p w14:paraId="7A4F80D1" w14:textId="77777777" w:rsidR="009F1095" w:rsidRDefault="00000000">
            <w:r>
              <w:t>https://sii-group.com/es-CL/offers/data/data-engineer</w:t>
            </w:r>
          </w:p>
        </w:tc>
      </w:tr>
      <w:tr w:rsidR="009F1095" w14:paraId="7E98F111" w14:textId="77777777">
        <w:tc>
          <w:tcPr>
            <w:tcW w:w="1234" w:type="dxa"/>
          </w:tcPr>
          <w:p w14:paraId="47C4936D" w14:textId="77777777" w:rsidR="009F1095" w:rsidRDefault="00000000">
            <w:r>
              <w:t>2</w:t>
            </w:r>
          </w:p>
        </w:tc>
        <w:tc>
          <w:tcPr>
            <w:tcW w:w="1234" w:type="dxa"/>
          </w:tcPr>
          <w:p w14:paraId="5B589277" w14:textId="77777777" w:rsidR="009F1095" w:rsidRDefault="00000000">
            <w:r>
              <w:t>Data Engineer (AWS)</w:t>
            </w:r>
          </w:p>
        </w:tc>
        <w:tc>
          <w:tcPr>
            <w:tcW w:w="1234" w:type="dxa"/>
          </w:tcPr>
          <w:p w14:paraId="6FF7BF36" w14:textId="77777777" w:rsidR="009F1095" w:rsidRDefault="00000000">
            <w:r>
              <w:t>Banco Estado (BC Tecnología) / Banca</w:t>
            </w:r>
          </w:p>
        </w:tc>
        <w:tc>
          <w:tcPr>
            <w:tcW w:w="1234" w:type="dxa"/>
          </w:tcPr>
          <w:p w14:paraId="0E6F6E9C" w14:textId="77777777" w:rsidR="009F1095" w:rsidRDefault="00000000">
            <w:r>
              <w:t>Remoto</w:t>
            </w:r>
          </w:p>
        </w:tc>
        <w:tc>
          <w:tcPr>
            <w:tcW w:w="1234" w:type="dxa"/>
          </w:tcPr>
          <w:p w14:paraId="63F3110A" w14:textId="77777777" w:rsidR="009F1095" w:rsidRDefault="00000000">
            <w:r>
              <w:t>Gestión de pipelines, seguridad y disponibilidad de datos</w:t>
            </w:r>
          </w:p>
        </w:tc>
        <w:tc>
          <w:tcPr>
            <w:tcW w:w="1234" w:type="dxa"/>
          </w:tcPr>
          <w:p w14:paraId="7EE19993" w14:textId="77777777" w:rsidR="009F1095" w:rsidRDefault="00000000">
            <w:r>
              <w:t>Python, SQL, AWS (Glue, Lambda, S3), GIT</w:t>
            </w:r>
          </w:p>
        </w:tc>
        <w:tc>
          <w:tcPr>
            <w:tcW w:w="1234" w:type="dxa"/>
          </w:tcPr>
          <w:p w14:paraId="2FCDA0A7" w14:textId="77777777" w:rsidR="009F1095" w:rsidRDefault="00000000">
            <w:r>
              <w:t>https://getonbrd.com/jobs/data-science-analytics/data-engineer-aws-bc-tecnologia-remote</w:t>
            </w:r>
          </w:p>
        </w:tc>
      </w:tr>
      <w:tr w:rsidR="009F1095" w14:paraId="7522DBD4" w14:textId="77777777">
        <w:tc>
          <w:tcPr>
            <w:tcW w:w="1234" w:type="dxa"/>
          </w:tcPr>
          <w:p w14:paraId="4C65278A" w14:textId="77777777" w:rsidR="009F1095" w:rsidRDefault="00000000">
            <w:r>
              <w:t>3</w:t>
            </w:r>
          </w:p>
        </w:tc>
        <w:tc>
          <w:tcPr>
            <w:tcW w:w="1234" w:type="dxa"/>
          </w:tcPr>
          <w:p w14:paraId="5FAAB777" w14:textId="77777777" w:rsidR="009F1095" w:rsidRDefault="00000000">
            <w:r>
              <w:t>Data Engineer - Inglés Avanzado</w:t>
            </w:r>
          </w:p>
        </w:tc>
        <w:tc>
          <w:tcPr>
            <w:tcW w:w="1234" w:type="dxa"/>
          </w:tcPr>
          <w:p w14:paraId="334D445F" w14:textId="77777777" w:rsidR="009F1095" w:rsidRDefault="00000000">
            <w:r>
              <w:t>Empresa Internacional</w:t>
            </w:r>
          </w:p>
        </w:tc>
        <w:tc>
          <w:tcPr>
            <w:tcW w:w="1234" w:type="dxa"/>
          </w:tcPr>
          <w:p w14:paraId="3644B8D2" w14:textId="77777777" w:rsidR="009F1095" w:rsidRDefault="00000000">
            <w:r>
              <w:t>Remoto</w:t>
            </w:r>
          </w:p>
        </w:tc>
        <w:tc>
          <w:tcPr>
            <w:tcW w:w="1234" w:type="dxa"/>
          </w:tcPr>
          <w:p w14:paraId="05730EA2" w14:textId="77777777" w:rsidR="009F1095" w:rsidRDefault="00000000">
            <w:r>
              <w:t>Construcción de infraestructura de datos, colaboración global</w:t>
            </w:r>
          </w:p>
        </w:tc>
        <w:tc>
          <w:tcPr>
            <w:tcW w:w="1234" w:type="dxa"/>
          </w:tcPr>
          <w:p w14:paraId="2A051520" w14:textId="77777777" w:rsidR="009F1095" w:rsidRDefault="00000000">
            <w:r>
              <w:t>Airflow, Snowflake, Databricks, inglés avanzado</w:t>
            </w:r>
          </w:p>
        </w:tc>
        <w:tc>
          <w:tcPr>
            <w:tcW w:w="1234" w:type="dxa"/>
          </w:tcPr>
          <w:p w14:paraId="20082FEA" w14:textId="77777777" w:rsidR="009F1095" w:rsidRDefault="00000000">
            <w:r>
              <w:t>https://www.michaelpage.cl/job-detail/data-engineer-ingles-avanzado/ref/jn-082024-6511156</w:t>
            </w:r>
          </w:p>
        </w:tc>
      </w:tr>
      <w:tr w:rsidR="009F1095" w14:paraId="305DF61E" w14:textId="77777777">
        <w:tc>
          <w:tcPr>
            <w:tcW w:w="1234" w:type="dxa"/>
          </w:tcPr>
          <w:p w14:paraId="55583A38" w14:textId="77777777" w:rsidR="009F1095" w:rsidRDefault="00000000">
            <w:r>
              <w:t>4</w:t>
            </w:r>
          </w:p>
        </w:tc>
        <w:tc>
          <w:tcPr>
            <w:tcW w:w="1234" w:type="dxa"/>
          </w:tcPr>
          <w:p w14:paraId="34BE46E5" w14:textId="77777777" w:rsidR="009F1095" w:rsidRDefault="00000000">
            <w:r>
              <w:t>Sr. Data Engineer</w:t>
            </w:r>
          </w:p>
        </w:tc>
        <w:tc>
          <w:tcPr>
            <w:tcW w:w="1234" w:type="dxa"/>
          </w:tcPr>
          <w:p w14:paraId="02B27CC9" w14:textId="77777777" w:rsidR="009F1095" w:rsidRDefault="00000000">
            <w:r>
              <w:t>Toku / Tecnología</w:t>
            </w:r>
          </w:p>
        </w:tc>
        <w:tc>
          <w:tcPr>
            <w:tcW w:w="1234" w:type="dxa"/>
          </w:tcPr>
          <w:p w14:paraId="1469EA56" w14:textId="77777777" w:rsidR="009F1095" w:rsidRDefault="00000000">
            <w:r>
              <w:t>Santiago</w:t>
            </w:r>
          </w:p>
        </w:tc>
        <w:tc>
          <w:tcPr>
            <w:tcW w:w="1234" w:type="dxa"/>
          </w:tcPr>
          <w:p w14:paraId="3E4FAB61" w14:textId="77777777" w:rsidR="009F1095" w:rsidRDefault="00000000">
            <w:r>
              <w:t>Diseño e implementación de soluciones de datos</w:t>
            </w:r>
          </w:p>
        </w:tc>
        <w:tc>
          <w:tcPr>
            <w:tcW w:w="1234" w:type="dxa"/>
          </w:tcPr>
          <w:p w14:paraId="116E7352" w14:textId="77777777" w:rsidR="009F1095" w:rsidRDefault="00000000">
            <w:r>
              <w:t>SQL avanzado, Spark, DBT, Databri</w:t>
            </w:r>
            <w:r>
              <w:lastRenderedPageBreak/>
              <w:t>cks</w:t>
            </w:r>
          </w:p>
        </w:tc>
        <w:tc>
          <w:tcPr>
            <w:tcW w:w="1234" w:type="dxa"/>
          </w:tcPr>
          <w:p w14:paraId="554AC46A" w14:textId="77777777" w:rsidR="009F1095" w:rsidRDefault="00000000">
            <w:r>
              <w:lastRenderedPageBreak/>
              <w:t>https://www.kitempleo.cl/empleo/52919210/o-884-data-engineer-santiago/</w:t>
            </w:r>
          </w:p>
        </w:tc>
      </w:tr>
      <w:tr w:rsidR="009F1095" w14:paraId="34128CB9" w14:textId="77777777">
        <w:tc>
          <w:tcPr>
            <w:tcW w:w="1234" w:type="dxa"/>
          </w:tcPr>
          <w:p w14:paraId="1FB7AE0C" w14:textId="77777777" w:rsidR="009F1095" w:rsidRDefault="00000000">
            <w:r>
              <w:t>5</w:t>
            </w:r>
          </w:p>
        </w:tc>
        <w:tc>
          <w:tcPr>
            <w:tcW w:w="1234" w:type="dxa"/>
          </w:tcPr>
          <w:p w14:paraId="649CD155" w14:textId="77777777" w:rsidR="009F1095" w:rsidRDefault="00000000">
            <w:r>
              <w:t>Data Engineer GCP</w:t>
            </w:r>
          </w:p>
        </w:tc>
        <w:tc>
          <w:tcPr>
            <w:tcW w:w="1234" w:type="dxa"/>
          </w:tcPr>
          <w:p w14:paraId="6F1794F3" w14:textId="77777777" w:rsidR="009F1095" w:rsidRDefault="00000000">
            <w:r>
              <w:t>NTT DATA / Consultoría</w:t>
            </w:r>
          </w:p>
        </w:tc>
        <w:tc>
          <w:tcPr>
            <w:tcW w:w="1234" w:type="dxa"/>
          </w:tcPr>
          <w:p w14:paraId="76BA1DC5" w14:textId="77777777" w:rsidR="009F1095" w:rsidRDefault="00000000">
            <w:r>
              <w:t>Híbrido (Temuco)</w:t>
            </w:r>
          </w:p>
        </w:tc>
        <w:tc>
          <w:tcPr>
            <w:tcW w:w="1234" w:type="dxa"/>
          </w:tcPr>
          <w:p w14:paraId="5D14F332" w14:textId="77777777" w:rsidR="009F1095" w:rsidRDefault="00000000">
            <w:r>
              <w:t>Pipelines complejos, almacenamiento y modelado de datos</w:t>
            </w:r>
          </w:p>
        </w:tc>
        <w:tc>
          <w:tcPr>
            <w:tcW w:w="1234" w:type="dxa"/>
          </w:tcPr>
          <w:p w14:paraId="07C29CE9" w14:textId="77777777" w:rsidR="009F1095" w:rsidRDefault="00000000">
            <w:r>
              <w:t>GCP, Python avanzado, trabajo en equipo</w:t>
            </w:r>
          </w:p>
        </w:tc>
        <w:tc>
          <w:tcPr>
            <w:tcW w:w="1234" w:type="dxa"/>
          </w:tcPr>
          <w:p w14:paraId="500A3EA8" w14:textId="77777777" w:rsidR="009F1095" w:rsidRDefault="00000000">
            <w:r>
              <w:t>https://jobseeker.surfingwave.app/chile/job-listings/data-engineer-con-gcp</w:t>
            </w:r>
          </w:p>
        </w:tc>
      </w:tr>
    </w:tbl>
    <w:p w14:paraId="46AD58F1" w14:textId="77777777" w:rsidR="009F1095" w:rsidRDefault="00000000">
      <w:pPr>
        <w:pStyle w:val="Ttulo2"/>
      </w:pPr>
      <w:r>
        <w:t>Reflexión Profesional</w:t>
      </w:r>
    </w:p>
    <w:p w14:paraId="0339F730" w14:textId="77777777" w:rsidR="009F1095" w:rsidRDefault="00000000">
      <w:r>
        <w:t>La comparación entre perfiles y vacantes revela una clara alineación entre la experiencia laboral y las exigencias del mercado...</w:t>
      </w:r>
    </w:p>
    <w:p w14:paraId="61CC938C" w14:textId="77777777" w:rsidR="009F1095" w:rsidRDefault="00000000">
      <w:pPr>
        <w:pStyle w:val="Ttulo1"/>
      </w:pPr>
      <w:r>
        <w:t>Conclusión General</w:t>
      </w:r>
    </w:p>
    <w:p w14:paraId="00455B06" w14:textId="77777777" w:rsidR="009F1095" w:rsidRDefault="00000000">
      <w:r>
        <w:t>Este ejercicio permitió visualizar de forma clara cómo evoluciona el perfil del Ingeniero de Datos...</w:t>
      </w:r>
    </w:p>
    <w:sectPr w:rsidR="009F109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2660679">
    <w:abstractNumId w:val="8"/>
  </w:num>
  <w:num w:numId="2" w16cid:durableId="747729992">
    <w:abstractNumId w:val="6"/>
  </w:num>
  <w:num w:numId="3" w16cid:durableId="1761758179">
    <w:abstractNumId w:val="5"/>
  </w:num>
  <w:num w:numId="4" w16cid:durableId="2029139353">
    <w:abstractNumId w:val="4"/>
  </w:num>
  <w:num w:numId="5" w16cid:durableId="1216889941">
    <w:abstractNumId w:val="7"/>
  </w:num>
  <w:num w:numId="6" w16cid:durableId="188422915">
    <w:abstractNumId w:val="3"/>
  </w:num>
  <w:num w:numId="7" w16cid:durableId="1793743533">
    <w:abstractNumId w:val="2"/>
  </w:num>
  <w:num w:numId="8" w16cid:durableId="1746491061">
    <w:abstractNumId w:val="1"/>
  </w:num>
  <w:num w:numId="9" w16cid:durableId="67656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3287"/>
    <w:rsid w:val="009F1095"/>
    <w:rsid w:val="00AA1D8D"/>
    <w:rsid w:val="00B47730"/>
    <w:rsid w:val="00CB0664"/>
    <w:rsid w:val="00DB73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C03DAD"/>
  <w14:defaultImageDpi w14:val="300"/>
  <w15:docId w15:val="{9E68FB1A-1E68-45B3-95DA-74CEE240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Cristian  Labra Castro</cp:lastModifiedBy>
  <cp:revision>2</cp:revision>
  <dcterms:created xsi:type="dcterms:W3CDTF">2025-05-29T01:28:00Z</dcterms:created>
  <dcterms:modified xsi:type="dcterms:W3CDTF">2025-05-29T01:28:00Z</dcterms:modified>
  <cp:category/>
</cp:coreProperties>
</file>